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401894788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624011">
            <w:r>
              <w:rPr>
                <w:rStyle w:val="Hyperlink"/>
              </w:rPr>
              <w:t>何伟坡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1624012">
            <w:r>
              <w:rPr>
                <w:rStyle w:val="Hyperlink"/>
              </w:rPr>
              <w:t>何伟坡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1624013">
            <w:r>
              <w:rPr>
                <w:rStyle w:val="Hyperlink"/>
              </w:rPr>
              <w:t>Hello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1624014">
            <w:r>
              <w:rPr>
                <w:rStyle w:val="Hyperlink"/>
              </w:rPr>
              <w:t>Hello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1624015">
            <w:r>
              <w:rPr>
                <w:rStyle w:val="Hyperlink"/>
              </w:rPr>
              <w:t>Hello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1624016">
            <w:r>
              <w:rPr>
                <w:rStyle w:val="Hyperlink"/>
              </w:rPr>
              <w:t>Hello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1624017">
            <w:r>
              <w:rPr>
                <w:rStyle w:val="Hyperlink"/>
              </w:rPr>
              <w:t>Hello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1624018">
            <w:r>
              <w:rPr>
                <w:rStyle w:val="Hyperlink"/>
              </w:rPr>
              <w:t>Hello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1624019">
            <w:r>
              <w:rPr>
                <w:rStyle w:val="Hyperlink"/>
              </w:rPr>
              <w:t>Hello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16240110">
            <w:r>
              <w:rPr>
                <w:rStyle w:val="Hyperlink"/>
              </w:rPr>
              <w:t>Hello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_Toc16240110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16240111">
            <w:r>
              <w:rPr>
                <w:rStyle w:val="Hyperlink"/>
              </w:rPr>
              <w:t>Hello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16240112">
            <w:r>
              <w:rPr>
                <w:rStyle w:val="Hyperlink"/>
              </w:rPr>
              <w:t>Hello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16240113">
            <w:r>
              <w:rPr>
                <w:rStyle w:val="Hyperlink"/>
              </w:rPr>
              <w:t>Hello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16240114">
            <w:r>
              <w:rPr>
                <w:rStyle w:val="Hyperlink"/>
              </w:rPr>
              <w:t>Hello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16240115">
            <w:r>
              <w:rPr>
                <w:rStyle w:val="Hyperlink"/>
              </w:rPr>
              <w:t>Hello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_Toc16240115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16240116">
            <w:r>
              <w:rPr>
                <w:rStyle w:val="Hyperlink"/>
              </w:rPr>
              <w:t>Hello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_Toc16240116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Heading1"/>
      </w:pPr>
      <w:bookmarkStart w:name="_Toc1624011" w:id="1"/>
      <w:r>
        <w:t>何伟坡 1</w:t>
      </w:r>
      <w:bookmarkEnd w:id="1"/>
    </w:p>
    <w:p>
      <w:pPr>
        <w:pStyle w:val="Normal"/>
      </w:pPr>
      <w:r>
        <w:t>Hello 1 paragraph 0</w:t>
      </w:r>
    </w:p>
    <w:p>
      <w:pPr>
        <w:pStyle w:val="Normal"/>
      </w:pPr>
      <w:r>
        <w:t>Hello 1 paragraph 1</w:t>
      </w:r>
    </w:p>
    <w:p>
      <w:pPr>
        <w:pStyle w:val="Normal"/>
      </w:pPr>
      <w:r>
        <w:t>Hello 1 paragraph 2</w:t>
      </w:r>
    </w:p>
    <w:p>
      <w:pPr>
        <w:pStyle w:val="Normal"/>
      </w:pPr>
      <w:r>
        <w:t>Hello 1 paragraph 3</w:t>
      </w:r>
    </w:p>
    <w:p>
      <w:pPr>
        <w:pStyle w:val="Normal"/>
      </w:pPr>
      <w:r>
        <w:t>Hello 1 paragraph 4</w:t>
      </w:r>
    </w:p>
    <w:p>
      <w:pPr>
        <w:pStyle w:val="Normal"/>
      </w:pPr>
      <w:r>
        <w:t>Hello 1 paragraph 5</w:t>
      </w:r>
    </w:p>
    <w:p>
      <w:pPr>
        <w:pStyle w:val="Normal"/>
      </w:pPr>
      <w:r>
        <w:t>Hello 1 paragraph 6</w:t>
      </w:r>
    </w:p>
    <w:p>
      <w:pPr>
        <w:pStyle w:val="Normal"/>
      </w:pPr>
      <w:r>
        <w:t>Hello 1 paragraph 7</w:t>
      </w:r>
    </w:p>
    <w:p>
      <w:pPr>
        <w:pStyle w:val="Normal"/>
      </w:pPr>
      <w:r>
        <w:t>Hello 1 paragraph 8</w:t>
      </w:r>
    </w:p>
    <w:p>
      <w:pPr>
        <w:pStyle w:val="Normal"/>
      </w:pPr>
      <w:r>
        <w:t>Hello 1 paragraph 9</w:t>
      </w:r>
    </w:p>
    <w:p>
      <w:pPr>
        <w:pStyle w:val="Heading2"/>
      </w:pPr>
      <w:bookmarkStart w:name="_Toc1624012" w:id="2"/>
      <w:r>
        <w:t>何伟坡 2</w:t>
      </w:r>
      <w:bookmarkEnd w:id="2"/>
    </w:p>
    <w:p>
      <w:pPr>
        <w:pStyle w:val="Normal"/>
      </w:pPr>
      <w:r>
        <w:t>Hello 2 paragraph 0</w:t>
      </w:r>
    </w:p>
    <w:p>
      <w:pPr>
        <w:pStyle w:val="Normal"/>
      </w:pPr>
      <w:r>
        <w:t>Hello 2 paragraph 1</w:t>
      </w:r>
    </w:p>
    <w:p>
      <w:pPr>
        <w:pStyle w:val="Normal"/>
      </w:pPr>
      <w:r>
        <w:t>Hello 2 paragraph 2</w:t>
      </w:r>
    </w:p>
    <w:p>
      <w:pPr>
        <w:pStyle w:val="Normal"/>
      </w:pPr>
      <w:r>
        <w:t>Hello 2 paragraph 3</w:t>
      </w:r>
    </w:p>
    <w:p>
      <w:pPr>
        <w:pStyle w:val="Normal"/>
      </w:pPr>
      <w:r>
        <w:t>Hello 2 paragraph 4</w:t>
      </w:r>
    </w:p>
    <w:p>
      <w:pPr>
        <w:pStyle w:val="Normal"/>
      </w:pPr>
      <w:r>
        <w:t>Hello 2 paragraph 5</w:t>
      </w:r>
    </w:p>
    <w:p>
      <w:pPr>
        <w:pStyle w:val="Normal"/>
      </w:pPr>
      <w:r>
        <w:t>Hello 2 paragraph 6</w:t>
      </w:r>
    </w:p>
    <w:p>
      <w:pPr>
        <w:pStyle w:val="Normal"/>
      </w:pPr>
      <w:r>
        <w:t>Hello 2 paragraph 7</w:t>
      </w:r>
    </w:p>
    <w:p>
      <w:pPr>
        <w:pStyle w:val="Normal"/>
      </w:pPr>
      <w:r>
        <w:t>Hello 2 paragraph 8</w:t>
      </w:r>
    </w:p>
    <w:p>
      <w:pPr>
        <w:pStyle w:val="Normal"/>
      </w:pPr>
      <w:r>
        <w:t>Hello 2 paragraph 9</w:t>
      </w:r>
    </w:p>
    <w:p>
      <w:pPr>
        <w:pStyle w:val="Title"/>
      </w:pPr>
      <w:r>
        <w:t>Title lvl 3</w:t>
      </w:r>
    </w:p>
    <w:p>
      <w:pPr>
        <w:pStyle w:val="Normal"/>
      </w:pPr>
      <w:r>
        <w:t>Title test paragraph 0</w:t>
      </w:r>
    </w:p>
    <w:p>
      <w:pPr>
        <w:pStyle w:val="Normal"/>
      </w:pPr>
      <w:r>
        <w:t>Title test paragraph 1</w:t>
      </w:r>
    </w:p>
    <w:p>
      <w:pPr>
        <w:pStyle w:val="Normal"/>
      </w:pPr>
      <w:r>
        <w:t>Title test paragraph 2</w:t>
      </w:r>
    </w:p>
    <w:p>
      <w:pPr>
        <w:pStyle w:val="Normal"/>
      </w:pPr>
      <w:r>
        <w:t>Title test paragraph 3</w:t>
      </w:r>
    </w:p>
    <w:p>
      <w:pPr>
        <w:pStyle w:val="Normal"/>
      </w:pPr>
      <w:r>
        <w:t>Title test paragraph 4</w:t>
      </w:r>
    </w:p>
    <w:p>
      <w:pPr>
        <w:pStyle w:val="Normal"/>
      </w:pPr>
      <w:r>
        <w:t>Title test paragraph 5</w:t>
      </w:r>
    </w:p>
    <w:p>
      <w:pPr>
        <w:pStyle w:val="Normal"/>
      </w:pPr>
      <w:r>
        <w:t>Title test paragraph 6</w:t>
      </w:r>
    </w:p>
    <w:p>
      <w:pPr>
        <w:pStyle w:val="Normal"/>
      </w:pPr>
      <w:r>
        <w:t>Title test paragraph 7</w:t>
      </w:r>
    </w:p>
    <w:p>
      <w:pPr>
        <w:pStyle w:val="Normal"/>
      </w:pPr>
      <w:r>
        <w:t>Title test paragraph 8</w:t>
      </w:r>
    </w:p>
    <w:p>
      <w:pPr>
        <w:pStyle w:val="Normal"/>
      </w:pPr>
      <w:r>
        <w:t>Title test paragraph 9</w:t>
      </w:r>
    </w:p>
    <w:p>
      <w:pPr>
        <w:pStyle w:val="Heading3"/>
      </w:pPr>
      <w:bookmarkStart w:name="_Toc1624013" w:id="3"/>
      <w:r>
        <w:t>Hello 3</w:t>
      </w:r>
      <w:bookmarkEnd w:id="3"/>
    </w:p>
    <w:p>
      <w:pPr>
        <w:pStyle w:val="Normal"/>
      </w:pPr>
      <w:r>
        <w:t>Hello 3 paragraph 0</w:t>
      </w:r>
    </w:p>
    <w:p>
      <w:pPr>
        <w:pStyle w:val="Normal"/>
      </w:pPr>
      <w:r>
        <w:t>Hello 3 paragraph 1</w:t>
      </w:r>
    </w:p>
    <w:p>
      <w:pPr>
        <w:pStyle w:val="Normal"/>
      </w:pPr>
      <w:r>
        <w:t>Hello 3 paragraph 2</w:t>
      </w:r>
    </w:p>
    <w:p>
      <w:pPr>
        <w:pStyle w:val="Normal"/>
      </w:pPr>
      <w:r>
        <w:t>Hello 3 paragraph 3</w:t>
      </w:r>
    </w:p>
    <w:p>
      <w:pPr>
        <w:pStyle w:val="Normal"/>
      </w:pPr>
      <w:r>
        <w:t>Hello 3 paragraph 4</w:t>
      </w:r>
    </w:p>
    <w:p>
      <w:pPr>
        <w:pStyle w:val="Normal"/>
      </w:pPr>
      <w:r>
        <w:t>Hello 3 paragraph 5</w:t>
      </w:r>
    </w:p>
    <w:p>
      <w:pPr>
        <w:pStyle w:val="Normal"/>
      </w:pPr>
      <w:r>
        <w:t>Hello 3 paragraph 6</w:t>
      </w:r>
    </w:p>
    <w:p>
      <w:pPr>
        <w:pStyle w:val="Normal"/>
      </w:pPr>
      <w:r>
        <w:t>Hello 3 paragraph 7</w:t>
      </w:r>
    </w:p>
    <w:p>
      <w:pPr>
        <w:pStyle w:val="Normal"/>
      </w:pPr>
      <w:r>
        <w:t>Hello 3 paragraph 8</w:t>
      </w:r>
    </w:p>
    <w:p>
      <w:pPr>
        <w:pStyle w:val="Normal"/>
      </w:pPr>
      <w:r>
        <w:t>Hello 3 paragraph 9</w:t>
      </w:r>
    </w:p>
    <w:p>
      <w:pPr>
        <w:pStyle w:val="Heading1"/>
      </w:pPr>
      <w:bookmarkStart w:name="_Toc1624014" w:id="4"/>
      <w:r>
        <w:t>Hello 11</w:t>
      </w:r>
      <w:bookmarkEnd w:id="4"/>
    </w:p>
    <w:p>
      <w:pPr>
        <w:pStyle w:val="Normal"/>
      </w:pPr>
      <w:r>
        <w:t>Hello 11 paragraph 0</w:t>
      </w:r>
    </w:p>
    <w:p>
      <w:pPr>
        <w:pStyle w:val="Normal"/>
      </w:pPr>
      <w:r>
        <w:t>Hello 11 paragraph 1</w:t>
      </w:r>
    </w:p>
    <w:p>
      <w:pPr>
        <w:pStyle w:val="Normal"/>
      </w:pPr>
      <w:r>
        <w:t>Hello 11 paragraph 2</w:t>
      </w:r>
    </w:p>
    <w:p>
      <w:pPr>
        <w:pStyle w:val="Normal"/>
      </w:pPr>
      <w:r>
        <w:t>Hello 11 paragraph 3</w:t>
      </w:r>
    </w:p>
    <w:p>
      <w:pPr>
        <w:pStyle w:val="Normal"/>
      </w:pPr>
      <w:r>
        <w:t>Hello 11 paragraph 4</w:t>
      </w:r>
    </w:p>
    <w:p>
      <w:pPr>
        <w:pStyle w:val="Normal"/>
      </w:pPr>
      <w:r>
        <w:t>Hello 11 paragraph 5</w:t>
      </w:r>
    </w:p>
    <w:p>
      <w:pPr>
        <w:pStyle w:val="Normal"/>
      </w:pPr>
      <w:r>
        <w:t>Hello 11 paragraph 6</w:t>
      </w:r>
    </w:p>
    <w:p>
      <w:pPr>
        <w:pStyle w:val="Normal"/>
      </w:pPr>
      <w:r>
        <w:t>Hello 11 paragraph 7</w:t>
      </w:r>
    </w:p>
    <w:p>
      <w:pPr>
        <w:pStyle w:val="Normal"/>
      </w:pPr>
      <w:r>
        <w:t>Hello 11 paragraph 8</w:t>
      </w:r>
    </w:p>
    <w:p>
      <w:pPr>
        <w:pStyle w:val="Normal"/>
      </w:pPr>
      <w:r>
        <w:t>Hello 11 paragraph 9</w:t>
      </w:r>
    </w:p>
    <w:p>
      <w:pPr>
        <w:pStyle w:val="Heading1"/>
      </w:pPr>
      <w:bookmarkStart w:name="_Toc1624015" w:id="5"/>
      <w:r>
        <w:t>Hello 1</w:t>
      </w:r>
      <w:bookmarkEnd w:id="5"/>
    </w:p>
    <w:p>
      <w:pPr>
        <w:pStyle w:val="Normal"/>
      </w:pPr>
      <w:r>
        <w:t>Hello 1 paragraph 0</w:t>
      </w:r>
    </w:p>
    <w:p>
      <w:pPr>
        <w:pStyle w:val="Normal"/>
      </w:pPr>
      <w:r>
        <w:t>Hello 1 paragraph 1</w:t>
      </w:r>
    </w:p>
    <w:p>
      <w:pPr>
        <w:pStyle w:val="Normal"/>
      </w:pPr>
      <w:r>
        <w:t>Hello 1 paragraph 2</w:t>
      </w:r>
    </w:p>
    <w:p>
      <w:pPr>
        <w:pStyle w:val="Normal"/>
      </w:pPr>
      <w:r>
        <w:t>Hello 1 paragraph 3</w:t>
      </w:r>
    </w:p>
    <w:p>
      <w:pPr>
        <w:pStyle w:val="Normal"/>
      </w:pPr>
      <w:r>
        <w:t>Hello 1 paragraph 4</w:t>
      </w:r>
    </w:p>
    <w:p>
      <w:pPr>
        <w:pStyle w:val="Normal"/>
      </w:pPr>
      <w:r>
        <w:t>Hello 1 paragraph 5</w:t>
      </w:r>
    </w:p>
    <w:p>
      <w:pPr>
        <w:pStyle w:val="Normal"/>
      </w:pPr>
      <w:r>
        <w:t>Hello 1 paragraph 6</w:t>
      </w:r>
    </w:p>
    <w:p>
      <w:pPr>
        <w:pStyle w:val="Normal"/>
      </w:pPr>
      <w:r>
        <w:t>Hello 1 paragraph 7</w:t>
      </w:r>
    </w:p>
    <w:p>
      <w:pPr>
        <w:pStyle w:val="Normal"/>
      </w:pPr>
      <w:r>
        <w:t>Hello 1 paragraph 8</w:t>
      </w:r>
    </w:p>
    <w:p>
      <w:pPr>
        <w:pStyle w:val="Normal"/>
      </w:pPr>
      <w:r>
        <w:t>Hello 1 paragraph 9</w:t>
      </w:r>
    </w:p>
    <w:p>
      <w:pPr>
        <w:pStyle w:val="Heading2"/>
      </w:pPr>
      <w:bookmarkStart w:name="_Toc1624016" w:id="6"/>
      <w:r>
        <w:t>Hello 2</w:t>
      </w:r>
      <w:bookmarkEnd w:id="6"/>
    </w:p>
    <w:p>
      <w:pPr>
        <w:pStyle w:val="Normal"/>
      </w:pPr>
      <w:r>
        <w:t>Hello 2 paragraph 0</w:t>
      </w:r>
    </w:p>
    <w:p>
      <w:pPr>
        <w:pStyle w:val="Normal"/>
      </w:pPr>
      <w:r>
        <w:t>Hello 2 paragraph 1</w:t>
      </w:r>
    </w:p>
    <w:p>
      <w:pPr>
        <w:pStyle w:val="Normal"/>
      </w:pPr>
      <w:r>
        <w:t>Hello 2 paragraph 2</w:t>
      </w:r>
    </w:p>
    <w:p>
      <w:pPr>
        <w:pStyle w:val="Normal"/>
      </w:pPr>
      <w:r>
        <w:t>Hello 2 paragraph 3</w:t>
      </w:r>
    </w:p>
    <w:p>
      <w:pPr>
        <w:pStyle w:val="Normal"/>
      </w:pPr>
      <w:r>
        <w:t>Hello 2 paragraph 4</w:t>
      </w:r>
    </w:p>
    <w:p>
      <w:pPr>
        <w:pStyle w:val="Normal"/>
      </w:pPr>
      <w:r>
        <w:t>Hello 2 paragraph 5</w:t>
      </w:r>
    </w:p>
    <w:p>
      <w:pPr>
        <w:pStyle w:val="Normal"/>
      </w:pPr>
      <w:r>
        <w:t>Hello 2 paragraph 6</w:t>
      </w:r>
    </w:p>
    <w:p>
      <w:pPr>
        <w:pStyle w:val="Normal"/>
      </w:pPr>
      <w:r>
        <w:t>Hello 2 paragraph 7</w:t>
      </w:r>
    </w:p>
    <w:p>
      <w:pPr>
        <w:pStyle w:val="Normal"/>
      </w:pPr>
      <w:r>
        <w:t>Hello 2 paragraph 8</w:t>
      </w:r>
    </w:p>
    <w:p>
      <w:pPr>
        <w:pStyle w:val="Normal"/>
      </w:pPr>
      <w:r>
        <w:t>Hello 2 paragraph 9</w:t>
      </w:r>
    </w:p>
    <w:p>
      <w:pPr>
        <w:pStyle w:val="Title"/>
      </w:pPr>
      <w:r>
        <w:t>Title lvl 3</w:t>
      </w:r>
    </w:p>
    <w:p>
      <w:pPr>
        <w:pStyle w:val="Normal"/>
      </w:pPr>
      <w:r>
        <w:t>Title test paragraph 0</w:t>
      </w:r>
    </w:p>
    <w:p>
      <w:pPr>
        <w:pStyle w:val="Normal"/>
      </w:pPr>
      <w:r>
        <w:t>Title test paragraph 1</w:t>
      </w:r>
    </w:p>
    <w:p>
      <w:pPr>
        <w:pStyle w:val="Normal"/>
      </w:pPr>
      <w:r>
        <w:t>Title test paragraph 2</w:t>
      </w:r>
    </w:p>
    <w:p>
      <w:pPr>
        <w:pStyle w:val="Normal"/>
      </w:pPr>
      <w:r>
        <w:t>Title test paragraph 3</w:t>
      </w:r>
    </w:p>
    <w:p>
      <w:pPr>
        <w:pStyle w:val="Normal"/>
      </w:pPr>
      <w:r>
        <w:t>Title test paragraph 4</w:t>
      </w:r>
    </w:p>
    <w:p>
      <w:pPr>
        <w:pStyle w:val="Normal"/>
      </w:pPr>
      <w:r>
        <w:t>Title test paragraph 5</w:t>
      </w:r>
    </w:p>
    <w:p>
      <w:pPr>
        <w:pStyle w:val="Normal"/>
      </w:pPr>
      <w:r>
        <w:t>Title test paragraph 6</w:t>
      </w:r>
    </w:p>
    <w:p>
      <w:pPr>
        <w:pStyle w:val="Normal"/>
      </w:pPr>
      <w:r>
        <w:t>Title test paragraph 7</w:t>
      </w:r>
    </w:p>
    <w:p>
      <w:pPr>
        <w:pStyle w:val="Normal"/>
      </w:pPr>
      <w:r>
        <w:t>Title test paragraph 8</w:t>
      </w:r>
    </w:p>
    <w:p>
      <w:pPr>
        <w:pStyle w:val="Normal"/>
      </w:pPr>
      <w:r>
        <w:t>Title test paragraph 9</w:t>
      </w:r>
    </w:p>
    <w:p>
      <w:pPr>
        <w:pStyle w:val="Heading3"/>
      </w:pPr>
      <w:bookmarkStart w:name="_Toc1624017" w:id="7"/>
      <w:r>
        <w:t>Hello 3</w:t>
      </w:r>
      <w:bookmarkEnd w:id="7"/>
    </w:p>
    <w:p>
      <w:pPr>
        <w:pStyle w:val="Normal"/>
      </w:pPr>
      <w:r>
        <w:t>Hello 3 paragraph 0</w:t>
      </w:r>
    </w:p>
    <w:p>
      <w:pPr>
        <w:pStyle w:val="Normal"/>
      </w:pPr>
      <w:r>
        <w:t>Hello 3 paragraph 1</w:t>
      </w:r>
    </w:p>
    <w:p>
      <w:pPr>
        <w:pStyle w:val="Normal"/>
      </w:pPr>
      <w:r>
        <w:t>Hello 3 paragraph 2</w:t>
      </w:r>
    </w:p>
    <w:p>
      <w:pPr>
        <w:pStyle w:val="Normal"/>
      </w:pPr>
      <w:r>
        <w:t>Hello 3 paragraph 3</w:t>
      </w:r>
    </w:p>
    <w:p>
      <w:pPr>
        <w:pStyle w:val="Normal"/>
      </w:pPr>
      <w:r>
        <w:t>Hello 3 paragraph 4</w:t>
      </w:r>
    </w:p>
    <w:p>
      <w:pPr>
        <w:pStyle w:val="Normal"/>
      </w:pPr>
      <w:r>
        <w:t>Hello 3 paragraph 5</w:t>
      </w:r>
    </w:p>
    <w:p>
      <w:pPr>
        <w:pStyle w:val="Normal"/>
      </w:pPr>
      <w:r>
        <w:t>Hello 3 paragraph 6</w:t>
      </w:r>
    </w:p>
    <w:p>
      <w:pPr>
        <w:pStyle w:val="Normal"/>
      </w:pPr>
      <w:r>
        <w:t>Hello 3 paragraph 7</w:t>
      </w:r>
    </w:p>
    <w:p>
      <w:pPr>
        <w:pStyle w:val="Normal"/>
      </w:pPr>
      <w:r>
        <w:t>Hello 3 paragraph 8</w:t>
      </w:r>
    </w:p>
    <w:p>
      <w:pPr>
        <w:pStyle w:val="Normal"/>
      </w:pPr>
      <w:r>
        <w:t>Hello 3 paragraph 9</w:t>
      </w:r>
    </w:p>
    <w:p>
      <w:pPr>
        <w:pStyle w:val="Heading1"/>
      </w:pPr>
      <w:bookmarkStart w:name="_Toc1624018" w:id="8"/>
      <w:r>
        <w:t>Hello 11</w:t>
      </w:r>
      <w:bookmarkEnd w:id="8"/>
    </w:p>
    <w:p>
      <w:pPr>
        <w:pStyle w:val="Normal"/>
      </w:pPr>
      <w:r>
        <w:t>Hello 11 paragraph 0</w:t>
      </w:r>
    </w:p>
    <w:p>
      <w:pPr>
        <w:pStyle w:val="Normal"/>
      </w:pPr>
      <w:r>
        <w:t>Hello 11 paragraph 1</w:t>
      </w:r>
    </w:p>
    <w:p>
      <w:pPr>
        <w:pStyle w:val="Normal"/>
      </w:pPr>
      <w:r>
        <w:t>Hello 11 paragraph 2</w:t>
      </w:r>
    </w:p>
    <w:p>
      <w:pPr>
        <w:pStyle w:val="Normal"/>
      </w:pPr>
      <w:r>
        <w:t>Hello 11 paragraph 3</w:t>
      </w:r>
    </w:p>
    <w:p>
      <w:pPr>
        <w:pStyle w:val="Normal"/>
      </w:pPr>
      <w:r>
        <w:t>Hello 11 paragraph 4</w:t>
      </w:r>
    </w:p>
    <w:p>
      <w:pPr>
        <w:pStyle w:val="Normal"/>
      </w:pPr>
      <w:r>
        <w:t>Hello 11 paragraph 5</w:t>
      </w:r>
    </w:p>
    <w:p>
      <w:pPr>
        <w:pStyle w:val="Normal"/>
      </w:pPr>
      <w:r>
        <w:t>Hello 11 paragraph 6</w:t>
      </w:r>
    </w:p>
    <w:p>
      <w:pPr>
        <w:pStyle w:val="Normal"/>
      </w:pPr>
      <w:r>
        <w:t>Hello 11 paragraph 7</w:t>
      </w:r>
    </w:p>
    <w:p>
      <w:pPr>
        <w:pStyle w:val="Normal"/>
      </w:pPr>
      <w:r>
        <w:t>Hello 11 paragraph 8</w:t>
      </w:r>
    </w:p>
    <w:p>
      <w:pPr>
        <w:pStyle w:val="Normal"/>
      </w:pPr>
      <w:r>
        <w:t>Hello 11 paragraph 9</w:t>
      </w:r>
    </w:p>
    <w:p>
      <w:pPr>
        <w:pStyle w:val="Heading1"/>
      </w:pPr>
      <w:bookmarkStart w:name="_Toc1624019" w:id="9"/>
      <w:r>
        <w:t>Hello 1</w:t>
      </w:r>
      <w:bookmarkEnd w:id="9"/>
    </w:p>
    <w:p>
      <w:pPr>
        <w:pStyle w:val="Normal"/>
      </w:pPr>
      <w:r>
        <w:t>Hello 1 paragraph 0</w:t>
      </w:r>
    </w:p>
    <w:p>
      <w:pPr>
        <w:pStyle w:val="Normal"/>
      </w:pPr>
      <w:r>
        <w:t>Hello 1 paragraph 1</w:t>
      </w:r>
    </w:p>
    <w:p>
      <w:pPr>
        <w:pStyle w:val="Normal"/>
      </w:pPr>
      <w:r>
        <w:t>Hello 1 paragraph 2</w:t>
      </w:r>
    </w:p>
    <w:p>
      <w:pPr>
        <w:pStyle w:val="Normal"/>
      </w:pPr>
      <w:r>
        <w:t>Hello 1 paragraph 3</w:t>
      </w:r>
    </w:p>
    <w:p>
      <w:pPr>
        <w:pStyle w:val="Normal"/>
      </w:pPr>
      <w:r>
        <w:t>Hello 1 paragraph 4</w:t>
      </w:r>
    </w:p>
    <w:p>
      <w:pPr>
        <w:pStyle w:val="Normal"/>
      </w:pPr>
      <w:r>
        <w:t>Hello 1 paragraph 5</w:t>
      </w:r>
    </w:p>
    <w:p>
      <w:pPr>
        <w:pStyle w:val="Normal"/>
      </w:pPr>
      <w:r>
        <w:t>Hello 1 paragraph 6</w:t>
      </w:r>
    </w:p>
    <w:p>
      <w:pPr>
        <w:pStyle w:val="Normal"/>
      </w:pPr>
      <w:r>
        <w:t>Hello 1 paragraph 7</w:t>
      </w:r>
    </w:p>
    <w:p>
      <w:pPr>
        <w:pStyle w:val="Normal"/>
      </w:pPr>
      <w:r>
        <w:t>Hello 1 paragraph 8</w:t>
      </w:r>
    </w:p>
    <w:p>
      <w:pPr>
        <w:pStyle w:val="Normal"/>
      </w:pPr>
      <w:r>
        <w:t>Hello 1 paragraph 9</w:t>
      </w:r>
    </w:p>
    <w:p>
      <w:pPr>
        <w:pStyle w:val="Heading2"/>
      </w:pPr>
      <w:bookmarkStart w:name="_Toc16240110" w:id="10"/>
      <w:r>
        <w:t>Hello 2</w:t>
      </w:r>
      <w:bookmarkEnd w:id="10"/>
    </w:p>
    <w:p>
      <w:pPr>
        <w:pStyle w:val="Normal"/>
      </w:pPr>
      <w:r>
        <w:t>Hello 2 paragraph 0</w:t>
      </w:r>
    </w:p>
    <w:p>
      <w:pPr>
        <w:pStyle w:val="Normal"/>
      </w:pPr>
      <w:r>
        <w:t>Hello 2 paragraph 1</w:t>
      </w:r>
    </w:p>
    <w:p>
      <w:pPr>
        <w:pStyle w:val="Normal"/>
      </w:pPr>
      <w:r>
        <w:t>Hello 2 paragraph 2</w:t>
      </w:r>
    </w:p>
    <w:p>
      <w:pPr>
        <w:pStyle w:val="Normal"/>
      </w:pPr>
      <w:r>
        <w:t>Hello 2 paragraph 3</w:t>
      </w:r>
    </w:p>
    <w:p>
      <w:pPr>
        <w:pStyle w:val="Normal"/>
      </w:pPr>
      <w:r>
        <w:t>Hello 2 paragraph 4</w:t>
      </w:r>
    </w:p>
    <w:p>
      <w:pPr>
        <w:pStyle w:val="Normal"/>
      </w:pPr>
      <w:r>
        <w:t>Hello 2 paragraph 5</w:t>
      </w:r>
    </w:p>
    <w:p>
      <w:pPr>
        <w:pStyle w:val="Normal"/>
      </w:pPr>
      <w:r>
        <w:t>Hello 2 paragraph 6</w:t>
      </w:r>
    </w:p>
    <w:p>
      <w:pPr>
        <w:pStyle w:val="Normal"/>
      </w:pPr>
      <w:r>
        <w:t>Hello 2 paragraph 7</w:t>
      </w:r>
    </w:p>
    <w:p>
      <w:pPr>
        <w:pStyle w:val="Normal"/>
      </w:pPr>
      <w:r>
        <w:t>Hello 2 paragraph 8</w:t>
      </w:r>
    </w:p>
    <w:p>
      <w:pPr>
        <w:pStyle w:val="Normal"/>
      </w:pPr>
      <w:r>
        <w:t>Hello 2 paragraph 9</w:t>
      </w:r>
    </w:p>
    <w:p>
      <w:pPr>
        <w:pStyle w:val="Title"/>
      </w:pPr>
      <w:r>
        <w:t>Title lvl 3</w:t>
      </w:r>
    </w:p>
    <w:p>
      <w:pPr>
        <w:pStyle w:val="Normal"/>
      </w:pPr>
      <w:r>
        <w:t>Title test paragraph 0</w:t>
      </w:r>
    </w:p>
    <w:p>
      <w:pPr>
        <w:pStyle w:val="Normal"/>
      </w:pPr>
      <w:r>
        <w:t>Title test paragraph 1</w:t>
      </w:r>
    </w:p>
    <w:p>
      <w:pPr>
        <w:pStyle w:val="Normal"/>
      </w:pPr>
      <w:r>
        <w:t>Title test paragraph 2</w:t>
      </w:r>
    </w:p>
    <w:p>
      <w:pPr>
        <w:pStyle w:val="Normal"/>
      </w:pPr>
      <w:r>
        <w:t>Title test paragraph 3</w:t>
      </w:r>
    </w:p>
    <w:p>
      <w:pPr>
        <w:pStyle w:val="Normal"/>
      </w:pPr>
      <w:r>
        <w:t>Title test paragraph 4</w:t>
      </w:r>
    </w:p>
    <w:p>
      <w:pPr>
        <w:pStyle w:val="Normal"/>
      </w:pPr>
      <w:r>
        <w:t>Title test paragraph 5</w:t>
      </w:r>
    </w:p>
    <w:p>
      <w:pPr>
        <w:pStyle w:val="Normal"/>
      </w:pPr>
      <w:r>
        <w:t>Title test paragraph 6</w:t>
      </w:r>
    </w:p>
    <w:p>
      <w:pPr>
        <w:pStyle w:val="Normal"/>
      </w:pPr>
      <w:r>
        <w:t>Title test paragraph 7</w:t>
      </w:r>
    </w:p>
    <w:p>
      <w:pPr>
        <w:pStyle w:val="Normal"/>
      </w:pPr>
      <w:r>
        <w:t>Title test paragraph 8</w:t>
      </w:r>
    </w:p>
    <w:p>
      <w:pPr>
        <w:pStyle w:val="Normal"/>
      </w:pPr>
      <w:r>
        <w:t>Title test paragraph 9</w:t>
      </w:r>
    </w:p>
    <w:p>
      <w:pPr>
        <w:pStyle w:val="Heading3"/>
      </w:pPr>
      <w:bookmarkStart w:name="_Toc16240111" w:id="11"/>
      <w:r>
        <w:t>Hello 3</w:t>
      </w:r>
      <w:bookmarkEnd w:id="11"/>
    </w:p>
    <w:p>
      <w:pPr>
        <w:pStyle w:val="Normal"/>
      </w:pPr>
      <w:r>
        <w:t>Hello 3 paragraph 0</w:t>
      </w:r>
    </w:p>
    <w:p>
      <w:pPr>
        <w:pStyle w:val="Normal"/>
      </w:pPr>
      <w:r>
        <w:t>Hello 3 paragraph 1</w:t>
      </w:r>
    </w:p>
    <w:p>
      <w:pPr>
        <w:pStyle w:val="Normal"/>
      </w:pPr>
      <w:r>
        <w:t>Hello 3 paragraph 2</w:t>
      </w:r>
    </w:p>
    <w:p>
      <w:pPr>
        <w:pStyle w:val="Normal"/>
      </w:pPr>
      <w:r>
        <w:t>Hello 3 paragraph 3</w:t>
      </w:r>
    </w:p>
    <w:p>
      <w:pPr>
        <w:pStyle w:val="Normal"/>
      </w:pPr>
      <w:r>
        <w:t>Hello 3 paragraph 4</w:t>
      </w:r>
    </w:p>
    <w:p>
      <w:pPr>
        <w:pStyle w:val="Normal"/>
      </w:pPr>
      <w:r>
        <w:t>Hello 3 paragraph 5</w:t>
      </w:r>
    </w:p>
    <w:p>
      <w:pPr>
        <w:pStyle w:val="Normal"/>
      </w:pPr>
      <w:r>
        <w:t>Hello 3 paragraph 6</w:t>
      </w:r>
    </w:p>
    <w:p>
      <w:pPr>
        <w:pStyle w:val="Normal"/>
      </w:pPr>
      <w:r>
        <w:t>Hello 3 paragraph 7</w:t>
      </w:r>
    </w:p>
    <w:p>
      <w:pPr>
        <w:pStyle w:val="Normal"/>
      </w:pPr>
      <w:r>
        <w:t>Hello 3 paragraph 8</w:t>
      </w:r>
    </w:p>
    <w:p>
      <w:pPr>
        <w:pStyle w:val="Normal"/>
      </w:pPr>
      <w:r>
        <w:t>Hello 3 paragraph 9</w:t>
      </w:r>
    </w:p>
    <w:p>
      <w:pPr>
        <w:pStyle w:val="Heading1"/>
      </w:pPr>
      <w:bookmarkStart w:name="_Toc16240112" w:id="12"/>
      <w:r>
        <w:t>Hello 11</w:t>
      </w:r>
      <w:bookmarkEnd w:id="12"/>
    </w:p>
    <w:p>
      <w:pPr>
        <w:pStyle w:val="Normal"/>
      </w:pPr>
      <w:r>
        <w:t>Hello 11 paragraph 0</w:t>
      </w:r>
    </w:p>
    <w:p>
      <w:pPr>
        <w:pStyle w:val="Normal"/>
      </w:pPr>
      <w:r>
        <w:t>Hello 11 paragraph 1</w:t>
      </w:r>
    </w:p>
    <w:p>
      <w:pPr>
        <w:pStyle w:val="Normal"/>
      </w:pPr>
      <w:r>
        <w:t>Hello 11 paragraph 2</w:t>
      </w:r>
    </w:p>
    <w:p>
      <w:pPr>
        <w:pStyle w:val="Normal"/>
      </w:pPr>
      <w:r>
        <w:t>Hello 11 paragraph 3</w:t>
      </w:r>
    </w:p>
    <w:p>
      <w:pPr>
        <w:pStyle w:val="Normal"/>
      </w:pPr>
      <w:r>
        <w:t>Hello 11 paragraph 4</w:t>
      </w:r>
    </w:p>
    <w:p>
      <w:pPr>
        <w:pStyle w:val="Normal"/>
      </w:pPr>
      <w:r>
        <w:t>Hello 11 paragraph 5</w:t>
      </w:r>
    </w:p>
    <w:p>
      <w:pPr>
        <w:pStyle w:val="Normal"/>
      </w:pPr>
      <w:r>
        <w:t>Hello 11 paragraph 6</w:t>
      </w:r>
    </w:p>
    <w:p>
      <w:pPr>
        <w:pStyle w:val="Normal"/>
      </w:pPr>
      <w:r>
        <w:t>Hello 11 paragraph 7</w:t>
      </w:r>
    </w:p>
    <w:p>
      <w:pPr>
        <w:pStyle w:val="Normal"/>
      </w:pPr>
      <w:r>
        <w:t>Hello 11 paragraph 8</w:t>
      </w:r>
    </w:p>
    <w:p>
      <w:pPr>
        <w:pStyle w:val="Normal"/>
      </w:pPr>
      <w:r>
        <w:t>Hello 11 paragraph 9</w:t>
      </w:r>
    </w:p>
    <w:p>
      <w:pPr>
        <w:pStyle w:val="Heading1"/>
      </w:pPr>
      <w:bookmarkStart w:name="_Toc16240113" w:id="13"/>
      <w:r>
        <w:t>Hello 1</w:t>
      </w:r>
      <w:bookmarkEnd w:id="13"/>
    </w:p>
    <w:p>
      <w:pPr>
        <w:pStyle w:val="Normal"/>
      </w:pPr>
      <w:r>
        <w:t>Hello 1 paragraph 0</w:t>
      </w:r>
    </w:p>
    <w:p>
      <w:pPr>
        <w:pStyle w:val="Normal"/>
      </w:pPr>
      <w:r>
        <w:t>Hello 1 paragraph 1</w:t>
      </w:r>
    </w:p>
    <w:p>
      <w:pPr>
        <w:pStyle w:val="Normal"/>
      </w:pPr>
      <w:r>
        <w:t>Hello 1 paragraph 2</w:t>
      </w:r>
    </w:p>
    <w:p>
      <w:pPr>
        <w:pStyle w:val="Normal"/>
      </w:pPr>
      <w:r>
        <w:t>Hello 1 paragraph 3</w:t>
      </w:r>
    </w:p>
    <w:p>
      <w:pPr>
        <w:pStyle w:val="Normal"/>
      </w:pPr>
      <w:r>
        <w:t>Hello 1 paragraph 4</w:t>
      </w:r>
    </w:p>
    <w:p>
      <w:pPr>
        <w:pStyle w:val="Normal"/>
      </w:pPr>
      <w:r>
        <w:t>Hello 1 paragraph 5</w:t>
      </w:r>
    </w:p>
    <w:p>
      <w:pPr>
        <w:pStyle w:val="Normal"/>
      </w:pPr>
      <w:r>
        <w:t>Hello 1 paragraph 6</w:t>
      </w:r>
    </w:p>
    <w:p>
      <w:pPr>
        <w:pStyle w:val="Normal"/>
      </w:pPr>
      <w:r>
        <w:t>Hello 1 paragraph 7</w:t>
      </w:r>
    </w:p>
    <w:p>
      <w:pPr>
        <w:pStyle w:val="Normal"/>
      </w:pPr>
      <w:r>
        <w:t>Hello 1 paragraph 8</w:t>
      </w:r>
    </w:p>
    <w:p>
      <w:pPr>
        <w:pStyle w:val="Normal"/>
      </w:pPr>
      <w:r>
        <w:t>Hello 1 paragraph 9</w:t>
      </w:r>
    </w:p>
    <w:p>
      <w:pPr>
        <w:pStyle w:val="Heading2"/>
      </w:pPr>
      <w:bookmarkStart w:name="_Toc16240114" w:id="14"/>
      <w:r>
        <w:t>Hello 2</w:t>
      </w:r>
      <w:bookmarkEnd w:id="14"/>
    </w:p>
    <w:p>
      <w:pPr>
        <w:pStyle w:val="Normal"/>
      </w:pPr>
      <w:r>
        <w:t>Hello 2 paragraph 0</w:t>
      </w:r>
    </w:p>
    <w:p>
      <w:pPr>
        <w:pStyle w:val="Normal"/>
      </w:pPr>
      <w:r>
        <w:t>Hello 2 paragraph 1</w:t>
      </w:r>
    </w:p>
    <w:p>
      <w:pPr>
        <w:pStyle w:val="Normal"/>
      </w:pPr>
      <w:r>
        <w:t>Hello 2 paragraph 2</w:t>
      </w:r>
    </w:p>
    <w:p>
      <w:pPr>
        <w:pStyle w:val="Normal"/>
      </w:pPr>
      <w:r>
        <w:t>Hello 2 paragraph 3</w:t>
      </w:r>
    </w:p>
    <w:p>
      <w:pPr>
        <w:pStyle w:val="Normal"/>
      </w:pPr>
      <w:r>
        <w:t>Hello 2 paragraph 4</w:t>
      </w:r>
    </w:p>
    <w:p>
      <w:pPr>
        <w:pStyle w:val="Normal"/>
      </w:pPr>
      <w:r>
        <w:t>Hello 2 paragraph 5</w:t>
      </w:r>
    </w:p>
    <w:p>
      <w:pPr>
        <w:pStyle w:val="Normal"/>
      </w:pPr>
      <w:r>
        <w:t>Hello 2 paragraph 6</w:t>
      </w:r>
    </w:p>
    <w:p>
      <w:pPr>
        <w:pStyle w:val="Normal"/>
      </w:pPr>
      <w:r>
        <w:t>Hello 2 paragraph 7</w:t>
      </w:r>
    </w:p>
    <w:p>
      <w:pPr>
        <w:pStyle w:val="Normal"/>
      </w:pPr>
      <w:r>
        <w:t>Hello 2 paragraph 8</w:t>
      </w:r>
    </w:p>
    <w:p>
      <w:pPr>
        <w:pStyle w:val="Normal"/>
      </w:pPr>
      <w:r>
        <w:t>Hello 2 paragraph 9</w:t>
      </w:r>
    </w:p>
    <w:p>
      <w:pPr>
        <w:pStyle w:val="Title"/>
      </w:pPr>
      <w:r>
        <w:t>Title lvl 3</w:t>
      </w:r>
    </w:p>
    <w:p>
      <w:pPr>
        <w:pStyle w:val="Normal"/>
      </w:pPr>
      <w:r>
        <w:t>Title test paragraph 0</w:t>
      </w:r>
    </w:p>
    <w:p>
      <w:pPr>
        <w:pStyle w:val="Normal"/>
      </w:pPr>
      <w:r>
        <w:t>Title test paragraph 1</w:t>
      </w:r>
    </w:p>
    <w:p>
      <w:pPr>
        <w:pStyle w:val="Normal"/>
      </w:pPr>
      <w:r>
        <w:t>Title test paragraph 2</w:t>
      </w:r>
    </w:p>
    <w:p>
      <w:pPr>
        <w:pStyle w:val="Normal"/>
      </w:pPr>
      <w:r>
        <w:t>Title test paragraph 3</w:t>
      </w:r>
    </w:p>
    <w:p>
      <w:pPr>
        <w:pStyle w:val="Normal"/>
      </w:pPr>
      <w:r>
        <w:t>Title test paragraph 4</w:t>
      </w:r>
    </w:p>
    <w:p>
      <w:pPr>
        <w:pStyle w:val="Normal"/>
      </w:pPr>
      <w:r>
        <w:t>Title test paragraph 5</w:t>
      </w:r>
    </w:p>
    <w:p>
      <w:pPr>
        <w:pStyle w:val="Normal"/>
      </w:pPr>
      <w:r>
        <w:t>Title test paragraph 6</w:t>
      </w:r>
    </w:p>
    <w:p>
      <w:pPr>
        <w:pStyle w:val="Normal"/>
      </w:pPr>
      <w:r>
        <w:t>Title test paragraph 7</w:t>
      </w:r>
    </w:p>
    <w:p>
      <w:pPr>
        <w:pStyle w:val="Normal"/>
      </w:pPr>
      <w:r>
        <w:t>Title test paragraph 8</w:t>
      </w:r>
    </w:p>
    <w:p>
      <w:pPr>
        <w:pStyle w:val="Normal"/>
      </w:pPr>
      <w:r>
        <w:t>Title test paragraph 9</w:t>
      </w:r>
    </w:p>
    <w:p>
      <w:pPr>
        <w:pStyle w:val="Heading3"/>
      </w:pPr>
      <w:bookmarkStart w:name="_Toc16240115" w:id="15"/>
      <w:r>
        <w:t>Hello 3</w:t>
      </w:r>
      <w:bookmarkEnd w:id="15"/>
    </w:p>
    <w:p>
      <w:pPr>
        <w:pStyle w:val="Normal"/>
      </w:pPr>
      <w:r>
        <w:t>Hello 3 paragraph 0</w:t>
      </w:r>
    </w:p>
    <w:p>
      <w:pPr>
        <w:pStyle w:val="Normal"/>
      </w:pPr>
      <w:r>
        <w:t>Hello 3 paragraph 1</w:t>
      </w:r>
    </w:p>
    <w:p>
      <w:pPr>
        <w:pStyle w:val="Normal"/>
      </w:pPr>
      <w:r>
        <w:t>Hello 3 paragraph 2</w:t>
      </w:r>
    </w:p>
    <w:p>
      <w:pPr>
        <w:pStyle w:val="Normal"/>
      </w:pPr>
      <w:r>
        <w:t>Hello 3 paragraph 3</w:t>
      </w:r>
    </w:p>
    <w:p>
      <w:pPr>
        <w:pStyle w:val="Normal"/>
      </w:pPr>
      <w:r>
        <w:t>Hello 3 paragraph 4</w:t>
      </w:r>
    </w:p>
    <w:p>
      <w:pPr>
        <w:pStyle w:val="Normal"/>
      </w:pPr>
      <w:r>
        <w:t>Hello 3 paragraph 5</w:t>
      </w:r>
    </w:p>
    <w:p>
      <w:pPr>
        <w:pStyle w:val="Normal"/>
      </w:pPr>
      <w:r>
        <w:t>Hello 3 paragraph 6</w:t>
      </w:r>
    </w:p>
    <w:p>
      <w:pPr>
        <w:pStyle w:val="Normal"/>
      </w:pPr>
      <w:r>
        <w:t>Hello 3 paragraph 7</w:t>
      </w:r>
    </w:p>
    <w:p>
      <w:pPr>
        <w:pStyle w:val="Normal"/>
      </w:pPr>
      <w:r>
        <w:t>Hello 3 paragraph 8</w:t>
      </w:r>
    </w:p>
    <w:p>
      <w:pPr>
        <w:pStyle w:val="Normal"/>
      </w:pPr>
      <w:r>
        <w:t>Hello 3 paragraph 9</w:t>
      </w:r>
    </w:p>
    <w:p>
      <w:pPr>
        <w:pStyle w:val="Heading1"/>
      </w:pPr>
      <w:bookmarkStart w:name="_Toc16240116" w:id="16"/>
      <w:r>
        <w:t>Hello 11</w:t>
      </w:r>
      <w:bookmarkEnd w:id="16"/>
    </w:p>
    <w:p>
      <w:pPr>
        <w:pStyle w:val="Normal"/>
      </w:pPr>
      <w:r>
        <w:t>Hello 11 paragraph 0</w:t>
      </w:r>
    </w:p>
    <w:p>
      <w:pPr>
        <w:pStyle w:val="Normal"/>
      </w:pPr>
      <w:r>
        <w:t>Hello 11 paragraph 1</w:t>
      </w:r>
    </w:p>
    <w:p>
      <w:pPr>
        <w:pStyle w:val="Normal"/>
      </w:pPr>
      <w:r>
        <w:t>Hello 11 paragraph 2</w:t>
      </w:r>
    </w:p>
    <w:p>
      <w:pPr>
        <w:pStyle w:val="Normal"/>
      </w:pPr>
      <w:r>
        <w:t>Hello 11 paragraph 3</w:t>
      </w:r>
    </w:p>
    <w:p>
      <w:pPr>
        <w:pStyle w:val="Normal"/>
      </w:pPr>
      <w:r>
        <w:t>Hello 11 paragraph 4</w:t>
      </w:r>
    </w:p>
    <w:p>
      <w:pPr>
        <w:pStyle w:val="Normal"/>
      </w:pPr>
      <w:r>
        <w:t>Hello 11 paragraph 5</w:t>
      </w:r>
    </w:p>
    <w:p>
      <w:pPr>
        <w:pStyle w:val="Normal"/>
      </w:pPr>
      <w:r>
        <w:t>Hello 11 paragraph 6</w:t>
      </w:r>
    </w:p>
    <w:p>
      <w:pPr>
        <w:pStyle w:val="Normal"/>
      </w:pPr>
      <w:r>
        <w:t>Hello 11 paragraph 7</w:t>
      </w:r>
    </w:p>
    <w:p>
      <w:pPr>
        <w:pStyle w:val="Normal"/>
      </w:pPr>
      <w:r>
        <w:t>Hello 11 paragraph 8</w:t>
      </w:r>
    </w:p>
    <w:p>
      <w:pPr>
        <w:pStyle w:val="Normal"/>
      </w:pPr>
      <w:r>
        <w:t>Hello 11 paragraph 9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